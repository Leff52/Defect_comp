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Краткий текстовый отчёт</w:t>
      </w:r>
    </w:p>
    <w:p>
      <w:r>
        <w:t>В рамках практического занятия был создан прототип мобильного приложения в Figma. Макет включает три основных экрана.</w:t>
        <w:br/>
        <w:br/>
        <w:t>1. Экран приветствия (Welcome Screen) — содержит логотип приложения и кнопку «Начать», предназначенную для перехода на главный экран.</w:t>
        <w:br/>
        <w:t>2. Главный экран (Main Screen) — включает верхнюю панель с названием приложения, список элементов (карточки заметок) и кнопку «+» для добавления новой записи.</w:t>
        <w:br/>
        <w:t>3. Экран добавления элемента (Add Item Screen) — содержит поле ввода текста, кнопку «Сохранить» для добавления записи и кнопку «Назад» для возврата на главный экран.</w:t>
        <w:br/>
        <w:br/>
        <w:t>При проектировании использовались стандартные элементы Figma:</w:t>
        <w:br/>
        <w:t>- Rectangle — для кнопок и карточек списка,</w:t>
        <w:br/>
        <w:t>- Text — для заголовков, подписей и названий,</w:t>
        <w:br/>
        <w:t>- Ellipse — для иконки добавления («+»),</w:t>
        <w:br/>
        <w:t>- встроенные иконки из Assets.</w:t>
        <w:br/>
        <w:br/>
        <w:t>Навигация организована следующим образом:</w:t>
        <w:br/>
        <w:t>- с экрана приветствия по кнопке «Начать» осуществляется переход на главный экран,</w:t>
        <w:br/>
        <w:t>- с главного экрана по кнопке «+» открывается экран добавления элемента,</w:t>
        <w:br/>
        <w:t>- на экране добавления кнопка «Назад» возвращает на главный экран,</w:t>
        <w:br/>
        <w:t>- кнопка «Сохранить» также возвращает пользователя на главный экран, имитируя добавление нового элемента.</w:t>
        <w:br/>
        <w:br/>
        <w:t>Таким образом, созданный прототип демонстрирует базовую структуру и логику мобильного приложения, обеспечивая минимально необходимый пользовательский сценарий.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